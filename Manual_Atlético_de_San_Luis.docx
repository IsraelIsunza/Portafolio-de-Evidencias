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del Programador</w:t>
      </w:r>
    </w:p>
    <w:p>
      <w:pPr>
        <w:pStyle w:val="Heading1"/>
      </w:pPr>
      <w:r>
        <w:t>1. Estructura General del Proyecto</w:t>
      </w:r>
    </w:p>
    <w:p>
      <w:pPr>
        <w:pStyle w:val="ListBullet"/>
      </w:pPr>
      <w:r>
        <w:t>Lenguajes utilizados: HTML5, CSS3, JavaScript.</w:t>
      </w:r>
    </w:p>
    <w:p>
      <w:pPr>
        <w:pStyle w:val="ListBullet"/>
      </w:pPr>
      <w:r>
        <w:t>Bibliotecas externas: jsPDF.</w:t>
      </w:r>
    </w:p>
    <w:p>
      <w:pPr>
        <w:pStyle w:val="ListBullet"/>
      </w:pPr>
      <w:r>
        <w:t>Fuentes externas: YouTube y Landbot para video y chatbot.</w:t>
      </w:r>
    </w:p>
    <w:p>
      <w:pPr>
        <w:pStyle w:val="Heading1"/>
      </w:pPr>
      <w:r>
        <w:t>2. Archivos Principales</w:t>
      </w:r>
    </w:p>
    <w:p>
      <w:pPr>
        <w:pStyle w:val="ListBullet"/>
      </w:pPr>
      <w:r>
        <w:t>index.html: estructura del sitio.</w:t>
      </w:r>
    </w:p>
    <w:p>
      <w:pPr>
        <w:pStyle w:val="ListBullet"/>
      </w:pPr>
      <w:r>
        <w:t>styles.css: estilos visuales.</w:t>
      </w:r>
    </w:p>
    <w:p>
      <w:pPr>
        <w:pStyle w:val="ListBullet"/>
      </w:pPr>
      <w:r>
        <w:t>script.js: interacción y lógica de negocio.</w:t>
      </w:r>
    </w:p>
    <w:p>
      <w:pPr>
        <w:pStyle w:val="ListBullet"/>
      </w:pPr>
      <w:r>
        <w:t>Recomendación: separar el código embebido en archivos individuales para mejor mantenimiento.</w:t>
      </w:r>
    </w:p>
    <w:p>
      <w:pPr>
        <w:pStyle w:val="Heading1"/>
      </w:pPr>
      <w:r>
        <w:t>3. Componentes HTML</w:t>
      </w:r>
    </w:p>
    <w:p>
      <w:pPr>
        <w:pStyle w:val="ListBullet"/>
      </w:pPr>
      <w:r>
        <w:t>header, main-image, video-section, filters, products, gallery-section, map-section, help-section, form-section.</w:t>
      </w:r>
    </w:p>
    <w:p>
      <w:pPr>
        <w:pStyle w:val="Heading1"/>
      </w:pPr>
      <w:r>
        <w:t>4. Estilos CSS</w:t>
      </w:r>
    </w:p>
    <w:p>
      <w:pPr>
        <w:pStyle w:val="ListBullet"/>
      </w:pPr>
      <w:r>
        <w:t>Adaptabilidad móvil con media queries.</w:t>
      </w:r>
    </w:p>
    <w:p>
      <w:pPr>
        <w:pStyle w:val="ListBullet"/>
      </w:pPr>
      <w:r>
        <w:t>Diseño en flexbox, bordes redondeados, estilos modernos.</w:t>
      </w:r>
    </w:p>
    <w:p>
      <w:pPr>
        <w:pStyle w:val="ListBullet"/>
      </w:pPr>
      <w:r>
        <w:t>Colores principales: gris (#575757), blanco y rojo.</w:t>
      </w:r>
    </w:p>
    <w:p>
      <w:pPr>
        <w:pStyle w:val="Heading1"/>
      </w:pPr>
      <w:r>
        <w:t>5. Funcionalidades JavaScript</w:t>
      </w:r>
    </w:p>
    <w:p>
      <w:pPr>
        <w:pStyle w:val="ListBullet"/>
      </w:pPr>
      <w:r>
        <w:t>updatePrice y calculateTotal: cálculo automático de precios.</w:t>
      </w:r>
    </w:p>
    <w:p>
      <w:pPr>
        <w:pStyle w:val="ListBullet"/>
      </w:pPr>
      <w:r>
        <w:t>submitForm: validación de campos y confirmación.</w:t>
      </w:r>
    </w:p>
    <w:p>
      <w:pPr>
        <w:pStyle w:val="ListBullet"/>
      </w:pPr>
      <w:r>
        <w:t>generatePDF: genera comprobante descargable con jsPDF.</w:t>
      </w:r>
    </w:p>
    <w:p>
      <w:pPr>
        <w:pStyle w:val="ListBullet"/>
      </w:pPr>
      <w:r>
        <w:t>color-filter: muestra productos según color.</w:t>
      </w:r>
    </w:p>
    <w:p>
      <w:pPr>
        <w:pStyle w:val="ListBullet"/>
      </w:pPr>
      <w:r>
        <w:t>collapsible: botones que expanden/collapsan secciones de ayuda.</w:t>
      </w:r>
    </w:p>
    <w:p>
      <w:pPr>
        <w:pStyle w:val="Heading1"/>
      </w:pPr>
      <w:r>
        <w:t>6. Posibles Mejoras</w:t>
      </w:r>
    </w:p>
    <w:p>
      <w:pPr>
        <w:pStyle w:val="ListBullet"/>
      </w:pPr>
      <w:r>
        <w:t>Agregar más productos dinámicamente.</w:t>
      </w:r>
    </w:p>
    <w:p>
      <w:pPr>
        <w:pStyle w:val="ListBullet"/>
      </w:pPr>
      <w:r>
        <w:t>Validaciones más sólidas en el formulario.</w:t>
      </w:r>
    </w:p>
    <w:p>
      <w:pPr>
        <w:pStyle w:val="ListBullet"/>
      </w:pPr>
      <w:r>
        <w:t>Guardar historial de compras con localStorage.</w:t>
      </w:r>
    </w:p>
    <w:p>
      <w:pPr>
        <w:pStyle w:val="ListBullet"/>
      </w:pPr>
      <w:r>
        <w:t>Agregar back-end (PHP, Node.js) para persistencia real.</w:t>
      </w:r>
    </w:p>
    <w:p>
      <w:pPr>
        <w:pStyle w:val="ListBullet"/>
      </w:pPr>
      <w:r>
        <w:t>Mejorar accesibilidad.</w:t>
      </w:r>
    </w:p>
    <w:p>
      <w:r>
        <w:br w:type="page"/>
      </w:r>
    </w:p>
    <w:p>
      <w:pPr>
        <w:pStyle w:val="Title"/>
      </w:pPr>
      <w:r>
        <w:t>Manual del Usuario</w:t>
      </w:r>
    </w:p>
    <w:p>
      <w:pPr>
        <w:pStyle w:val="Heading1"/>
      </w:pPr>
      <w:r>
        <w:t>Propósito del Sitio</w:t>
      </w:r>
    </w:p>
    <w:p>
      <w:pPr>
        <w:pStyle w:val="ListBullet"/>
      </w:pPr>
      <w:r>
        <w:t>Explorar productos oficiales del club Atlético de San Luis.</w:t>
      </w:r>
    </w:p>
    <w:p>
      <w:pPr>
        <w:pStyle w:val="ListBullet"/>
      </w:pPr>
      <w:r>
        <w:t>Ver contenido multimedia, comprar y generar comprobante de compra.</w:t>
      </w:r>
    </w:p>
    <w:p>
      <w:pPr>
        <w:pStyle w:val="Heading1"/>
      </w:pPr>
      <w:r>
        <w:t>Navegación Principal</w:t>
      </w:r>
    </w:p>
    <w:p>
      <w:pPr>
        <w:pStyle w:val="ListBullet"/>
      </w:pPr>
      <w:r>
        <w:t>Encabezado: muestra título e imagen del club.</w:t>
      </w:r>
    </w:p>
    <w:p>
      <w:pPr>
        <w:pStyle w:val="ListBullet"/>
      </w:pPr>
      <w:r>
        <w:t>Imagen Principal: imagen destacada.</w:t>
      </w:r>
    </w:p>
    <w:p>
      <w:pPr>
        <w:pStyle w:val="ListBullet"/>
      </w:pPr>
      <w:r>
        <w:t>Video Promocional: video de YouTube embebido.</w:t>
      </w:r>
    </w:p>
    <w:p>
      <w:pPr>
        <w:pStyle w:val="ListBullet"/>
      </w:pPr>
      <w:r>
        <w:t>Filtro de Productos: filtra productos por color.</w:t>
      </w:r>
    </w:p>
    <w:p>
      <w:pPr>
        <w:pStyle w:val="ListBullet"/>
      </w:pPr>
      <w:r>
        <w:t>Sección de Productos: muestra productos disponibles.</w:t>
      </w:r>
    </w:p>
    <w:p>
      <w:pPr>
        <w:pStyle w:val="ListBullet"/>
      </w:pPr>
      <w:r>
        <w:t>Galería de Imágenes: fotos del club y sus eventos.</w:t>
      </w:r>
    </w:p>
    <w:p>
      <w:pPr>
        <w:pStyle w:val="ListBullet"/>
      </w:pPr>
      <w:r>
        <w:t>Mapa: ubicación del estadio (requiere enlace válido).</w:t>
      </w:r>
    </w:p>
    <w:p>
      <w:pPr>
        <w:pStyle w:val="Heading1"/>
      </w:pPr>
      <w:r>
        <w:t>Formulario de Compra</w:t>
      </w:r>
    </w:p>
    <w:p>
      <w:pPr>
        <w:pStyle w:val="ListBullet"/>
      </w:pPr>
      <w:r>
        <w:t>Ingresar nombre, correo, producto y cantidad.</w:t>
      </w:r>
    </w:p>
    <w:p>
      <w:pPr>
        <w:pStyle w:val="ListBullet"/>
      </w:pPr>
      <w:r>
        <w:t>El total se calcula automáticamente.</w:t>
      </w:r>
    </w:p>
    <w:p>
      <w:pPr>
        <w:pStyle w:val="ListBullet"/>
      </w:pPr>
      <w:r>
        <w:t>Botón 'Finalizar Compra' muestra una confirmación.</w:t>
      </w:r>
    </w:p>
    <w:p>
      <w:pPr>
        <w:pStyle w:val="ListBullet"/>
      </w:pPr>
      <w:r>
        <w:t>Botón 'Generar Comprobante (PDF)' descarga recibo.</w:t>
      </w:r>
    </w:p>
    <w:p>
      <w:pPr>
        <w:pStyle w:val="Heading1"/>
      </w:pPr>
      <w:r>
        <w:t>Sección de Ayuda</w:t>
      </w:r>
    </w:p>
    <w:p>
      <w:pPr>
        <w:pStyle w:val="ListBullet"/>
      </w:pPr>
      <w:r>
        <w:t>Botones colapsables que muestran contenido adicional sobre ayuda o redes sociales.</w:t>
      </w:r>
    </w:p>
    <w:p>
      <w:pPr>
        <w:pStyle w:val="Heading1"/>
      </w:pPr>
      <w:r>
        <w:t>Chatbot</w:t>
      </w:r>
    </w:p>
    <w:p>
      <w:pPr>
        <w:pStyle w:val="ListBullet"/>
      </w:pPr>
      <w:r>
        <w:t>Ubicado al final, permite consultas sobre el club.</w:t>
      </w:r>
    </w:p>
    <w:p>
      <w:pPr>
        <w:pStyle w:val="Heading1"/>
      </w:pPr>
      <w:r>
        <w:t>Versión Móvil</w:t>
      </w:r>
    </w:p>
    <w:p>
      <w:pPr>
        <w:pStyle w:val="ListBullet"/>
      </w:pPr>
      <w:r>
        <w:t>Diseño responsivo para celulares y tabletas.</w:t>
      </w:r>
    </w:p>
    <w:p>
      <w:pPr>
        <w:pStyle w:val="Heading1"/>
      </w:pPr>
      <w:r>
        <w:t>Recomendaciones</w:t>
      </w:r>
    </w:p>
    <w:p>
      <w:pPr>
        <w:pStyle w:val="ListBullet"/>
      </w:pPr>
      <w:r>
        <w:t>Verificar enlaces de mapa e imágenes.</w:t>
      </w:r>
    </w:p>
    <w:p>
      <w:pPr>
        <w:pStyle w:val="ListBullet"/>
      </w:pPr>
      <w:r>
        <w:t>Asegurarse de completar todos los campos del formulario correctamente.</w:t>
      </w:r>
    </w:p>
    <w:p>
      <w:pPr>
        <w:pStyle w:val="ListBullet"/>
      </w:pPr>
      <w:r>
        <w:t>Revisar el correo ingresado antes de confirmar.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